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6689" w:rsidRPr="00D73B54" w:rsidRDefault="00000000" w:rsidP="00D73B54">
      <w:pPr>
        <w:pStyle w:val="Title"/>
        <w:jc w:val="center"/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Report: Decision Trees and Random Forests</w:t>
      </w:r>
    </w:p>
    <w:p w:rsidR="007D6689" w:rsidRPr="00D73B54" w:rsidRDefault="00000000" w:rsidP="00D73B54">
      <w:pPr>
        <w:jc w:val="center"/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Report: Decision Trees and Random Forests</w:t>
      </w:r>
    </w:p>
    <w:p w:rsidR="007D6689" w:rsidRPr="00D73B54" w:rsidRDefault="007D6689">
      <w:pPr>
        <w:rPr>
          <w:rFonts w:ascii="Times New Roman" w:hAnsi="Times New Roman" w:cs="Times New Roman"/>
        </w:rPr>
      </w:pP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Objective</w:t>
      </w:r>
      <w:r w:rsidR="00D73B54" w:rsidRPr="00D73B54">
        <w:rPr>
          <w:rFonts w:ascii="Times New Roman" w:hAnsi="Times New Roman" w:cs="Times New Roman"/>
        </w:rPr>
        <w:t xml:space="preserve"> : </w:t>
      </w:r>
      <w:r w:rsidRPr="00D73B54">
        <w:rPr>
          <w:rFonts w:ascii="Times New Roman" w:hAnsi="Times New Roman" w:cs="Times New Roman"/>
        </w:rPr>
        <w:t>The objective of this task is to explore and implement two popular tree-based machine learning models - Decision Trees and Random Forests - using the heart.csv dataset. The task aims to build classification models, visualize decision-making processes, interpret feature significance, and evaluate performance using standard metrics.</w:t>
      </w:r>
    </w:p>
    <w:p w:rsidR="007D6689" w:rsidRPr="00D73B54" w:rsidRDefault="007D6689">
      <w:pPr>
        <w:rPr>
          <w:rFonts w:ascii="Times New Roman" w:hAnsi="Times New Roman" w:cs="Times New Roman"/>
        </w:rPr>
      </w:pP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Dataset Overview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Name: heart.csv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Description: The dataset contains 303 rows and 14 features including age, cholesterol level, resting blood pressure, chest pain type, etc. The target variable indicates whether the patient has a heart disease (1) or not (0).</w:t>
      </w:r>
    </w:p>
    <w:p w:rsidR="007D6689" w:rsidRPr="00D73B54" w:rsidRDefault="007D6689">
      <w:pPr>
        <w:rPr>
          <w:rFonts w:ascii="Times New Roman" w:hAnsi="Times New Roman" w:cs="Times New Roman"/>
        </w:rPr>
      </w:pP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Tools and Libraries Used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Python 3.x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Pandas for data handling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Scikit-learn for model building and evaluation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Graphviz for decision tree visualization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Matplotlib for plotting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Seaborn (optional) for advanced visualizations</w:t>
      </w:r>
    </w:p>
    <w:p w:rsidR="007D6689" w:rsidRPr="00D73B54" w:rsidRDefault="007D6689">
      <w:pPr>
        <w:rPr>
          <w:rFonts w:ascii="Times New Roman" w:hAnsi="Times New Roman" w:cs="Times New Roman"/>
        </w:rPr>
      </w:pPr>
    </w:p>
    <w:p w:rsidR="007D6689" w:rsidRPr="00D73B54" w:rsidRDefault="00000000">
      <w:pPr>
        <w:rPr>
          <w:rFonts w:ascii="Times New Roman" w:hAnsi="Times New Roman" w:cs="Times New Roman"/>
          <w:b/>
          <w:bCs/>
        </w:rPr>
      </w:pPr>
      <w:r w:rsidRPr="00D73B54">
        <w:rPr>
          <w:rFonts w:ascii="Times New Roman" w:hAnsi="Times New Roman" w:cs="Times New Roman"/>
          <w:b/>
          <w:bCs/>
        </w:rPr>
        <w:t>Methodology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1. Data Preprocessing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Loaded the dataset using Pandas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Verified data types and missing values (none found)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Split data into features (X) and target (y)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Used train_test_split() to divide data (80% training, 20% testing)</w:t>
      </w:r>
    </w:p>
    <w:p w:rsidR="007D6689" w:rsidRPr="00D73B54" w:rsidRDefault="007D6689">
      <w:pPr>
        <w:rPr>
          <w:rFonts w:ascii="Times New Roman" w:hAnsi="Times New Roman" w:cs="Times New Roman"/>
        </w:rPr>
      </w:pP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2. Decision Tree Classifier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Trained a basic Decision Tree using DecisionTreeClassifier()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Set maximum depth to avoid overfitting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lastRenderedPageBreak/>
        <w:t>- Visualized the tree using export_graphviz() + graphviz.Source()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Measured training and testing accuracy</w:t>
      </w:r>
    </w:p>
    <w:p w:rsidR="007D6689" w:rsidRPr="00D73B54" w:rsidRDefault="007D6689">
      <w:pPr>
        <w:rPr>
          <w:rFonts w:ascii="Times New Roman" w:hAnsi="Times New Roman" w:cs="Times New Roman"/>
        </w:rPr>
      </w:pP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3. Overfitting Analysis</w:t>
      </w:r>
    </w:p>
    <w:p w:rsidR="00D73B54" w:rsidRPr="00D73B54" w:rsidRDefault="00000000" w:rsidP="00D73B54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D73B54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- Varying the max_depth parameter showed:</w:t>
      </w:r>
    </w:p>
    <w:p w:rsidR="007D6689" w:rsidRPr="00D73B54" w:rsidRDefault="00000000" w:rsidP="00D73B54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Very shallow trees underfit (low train &amp; test accuracy)</w:t>
      </w:r>
    </w:p>
    <w:p w:rsidR="007D6689" w:rsidRPr="00D73B54" w:rsidRDefault="00000000" w:rsidP="00D73B54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Very deep trees overfit (high train accuracy but low test accuracy)</w:t>
      </w:r>
    </w:p>
    <w:p w:rsidR="007D6689" w:rsidRPr="00D73B54" w:rsidRDefault="00000000" w:rsidP="00D73B54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Optimal accuracy was found at moderate depth (e.g., depth = 4-5)</w:t>
      </w:r>
    </w:p>
    <w:p w:rsidR="007D6689" w:rsidRPr="00D73B54" w:rsidRDefault="007D6689">
      <w:pPr>
        <w:rPr>
          <w:rFonts w:ascii="Times New Roman" w:hAnsi="Times New Roman" w:cs="Times New Roman"/>
        </w:rPr>
      </w:pP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4. Random Forest Classifier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Trained using RandomForestClassifier(n_estimators=100)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Aggregated results from multiple decision trees (bagging)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Compared accuracy and generalization vs. single decision tree</w:t>
      </w:r>
    </w:p>
    <w:p w:rsidR="007D6689" w:rsidRPr="00D73B54" w:rsidRDefault="007D6689">
      <w:pPr>
        <w:rPr>
          <w:rFonts w:ascii="Times New Roman" w:hAnsi="Times New Roman" w:cs="Times New Roman"/>
        </w:rPr>
      </w:pP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5. Feature Importance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Extracted feature_importances_ from the trained random forest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Visualized using a horizontal bar chart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Found that features like cp (chest pain), thalach (max heart rate), and exang (exercise-induced angina) were most predictive</w:t>
      </w:r>
    </w:p>
    <w:p w:rsidR="007D6689" w:rsidRPr="00D73B54" w:rsidRDefault="007D6689">
      <w:pPr>
        <w:rPr>
          <w:rFonts w:ascii="Times New Roman" w:hAnsi="Times New Roman" w:cs="Times New Roman"/>
        </w:rPr>
      </w:pP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6. Cross-Validation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Used cross_val_score() with 5 folds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Applied only on Random Forest for better generalization analysis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Average CV accuracy confirmed robustness of the model</w:t>
      </w:r>
    </w:p>
    <w:p w:rsidR="007D6689" w:rsidRPr="00D73B54" w:rsidRDefault="007D6689">
      <w:pPr>
        <w:rPr>
          <w:rFonts w:ascii="Times New Roman" w:hAnsi="Times New Roman" w:cs="Times New Roman"/>
        </w:rPr>
      </w:pP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Results Summary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Model             | Train Accuracy | Test Accuracy | Cross-Validation (Avg)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Decision Tree     | ~0.98          | ~0.79         | -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Random Forest     | ~0.99          | ~0.84         | ~0.85</w:t>
      </w:r>
    </w:p>
    <w:p w:rsidR="007D6689" w:rsidRPr="00D73B54" w:rsidRDefault="007D6689">
      <w:pPr>
        <w:rPr>
          <w:rFonts w:ascii="Times New Roman" w:hAnsi="Times New Roman" w:cs="Times New Roman"/>
        </w:rPr>
      </w:pP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lastRenderedPageBreak/>
        <w:t>Key Takeaways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Decision Trees are easy to interpret but prone to overfitting without regularization (e.g., max depth).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Random Forests significantly improve generalization by combining multiple trees and using randomness (bagging).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Feature importance analysis can provide valuable insights into which variables most influence the prediction.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Cross-validation is essential to assess model reliability beyond a single test split.</w:t>
      </w:r>
    </w:p>
    <w:p w:rsidR="007D6689" w:rsidRPr="00D73B54" w:rsidRDefault="007D6689">
      <w:pPr>
        <w:rPr>
          <w:rFonts w:ascii="Times New Roman" w:hAnsi="Times New Roman" w:cs="Times New Roman"/>
        </w:rPr>
      </w:pP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Project Files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Task-5-DecisionTrees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decision_tree_random_forest.ipynb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heart.csv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- README.md</w:t>
      </w:r>
    </w:p>
    <w:p w:rsidR="00D73B54" w:rsidRPr="00D73B54" w:rsidRDefault="00D73B54">
      <w:pPr>
        <w:rPr>
          <w:rFonts w:ascii="Times New Roman" w:hAnsi="Times New Roman" w:cs="Times New Roman"/>
        </w:rPr>
      </w:pP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Conclusion</w:t>
      </w:r>
    </w:p>
    <w:p w:rsidR="007D6689" w:rsidRPr="00D73B54" w:rsidRDefault="00000000">
      <w:pPr>
        <w:rPr>
          <w:rFonts w:ascii="Times New Roman" w:hAnsi="Times New Roman" w:cs="Times New Roman"/>
        </w:rPr>
      </w:pPr>
      <w:r w:rsidRPr="00D73B54">
        <w:rPr>
          <w:rFonts w:ascii="Times New Roman" w:hAnsi="Times New Roman" w:cs="Times New Roman"/>
        </w:rPr>
        <w:t>This task provided a comprehensive understanding of decision tree-based models and ensemble techniques. By comparing single tree performance with that of a random forest, we observed the power of ensemble methods in reducing overfitting and improving accuracy.</w:t>
      </w:r>
    </w:p>
    <w:sectPr w:rsidR="007D6689" w:rsidRPr="00D73B54" w:rsidSect="00D73B5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783013">
    <w:abstractNumId w:val="8"/>
  </w:num>
  <w:num w:numId="2" w16cid:durableId="932785220">
    <w:abstractNumId w:val="6"/>
  </w:num>
  <w:num w:numId="3" w16cid:durableId="1398433687">
    <w:abstractNumId w:val="5"/>
  </w:num>
  <w:num w:numId="4" w16cid:durableId="2083211648">
    <w:abstractNumId w:val="4"/>
  </w:num>
  <w:num w:numId="5" w16cid:durableId="65032981">
    <w:abstractNumId w:val="7"/>
  </w:num>
  <w:num w:numId="6" w16cid:durableId="951941876">
    <w:abstractNumId w:val="3"/>
  </w:num>
  <w:num w:numId="7" w16cid:durableId="258872945">
    <w:abstractNumId w:val="2"/>
  </w:num>
  <w:num w:numId="8" w16cid:durableId="1785610802">
    <w:abstractNumId w:val="1"/>
  </w:num>
  <w:num w:numId="9" w16cid:durableId="136586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078"/>
    <w:rsid w:val="0015074B"/>
    <w:rsid w:val="0029639D"/>
    <w:rsid w:val="00326F90"/>
    <w:rsid w:val="007D6689"/>
    <w:rsid w:val="00AA1D8D"/>
    <w:rsid w:val="00B47730"/>
    <w:rsid w:val="00CB0664"/>
    <w:rsid w:val="00D73B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805EB"/>
  <w14:defaultImageDpi w14:val="300"/>
  <w15:docId w15:val="{B5821E14-26C0-4FDE-92EB-D6681B3E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kishanmaniyaa@outlook.com</cp:lastModifiedBy>
  <cp:revision>2</cp:revision>
  <dcterms:created xsi:type="dcterms:W3CDTF">2013-12-23T23:15:00Z</dcterms:created>
  <dcterms:modified xsi:type="dcterms:W3CDTF">2025-06-02T08:58:00Z</dcterms:modified>
  <cp:category/>
</cp:coreProperties>
</file>